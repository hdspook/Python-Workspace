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Details</w:t>
      </w:r>
    </w:p>
    <w:p>
      <w:r>
        <w:t xml:space="preserve">XYZ Hospital </w:t>
        <w:br/>
        <w:br/>
        <w:t xml:space="preserve"> </w:t>
      </w:r>
      <w:r>
        <w:rPr>
          <w:b/>
          <w:i/>
          <w:u w:val="single"/>
        </w:rPr>
        <w:t>Details of patient with id 16</w:t>
        <w:br/>
      </w:r>
      <w:r>
        <w:rPr>
          <w:i/>
        </w:rPr>
        <w:t>Name  : Himanshu</w:t>
        <w:br/>
      </w:r>
      <w:r>
        <w:rPr>
          <w:i/>
        </w:rPr>
        <w:t>Email : test@gmail.com</w:t>
        <w:br/>
      </w:r>
      <w:r>
        <w:rPr>
          <w:i/>
        </w:rPr>
        <w:t>Age   : 22</w:t>
        <w:br/>
      </w:r>
      <w:r>
        <w:br/>
        <w:br/>
        <w:br/>
      </w:r>
      <w:r>
        <w:rPr>
          <w:b/>
          <w:i/>
          <w:u w:val="single"/>
        </w:rPr>
        <w:t>Details of patient with id 17</w:t>
        <w:br/>
      </w:r>
      <w:r>
        <w:rPr>
          <w:i/>
        </w:rPr>
        <w:t>Name  : Himanshu</w:t>
        <w:br/>
      </w:r>
      <w:r>
        <w:rPr>
          <w:i/>
        </w:rPr>
        <w:t>Email : test@gmail.com</w:t>
        <w:br/>
      </w:r>
      <w:r>
        <w:rPr>
          <w:i/>
        </w:rPr>
        <w:t>Age   : 22</w:t>
        <w:br/>
      </w:r>
      <w:r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